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 w:type="page"/>
      </w:r>
    </w:p>
    <w:p>
      <w:r>
        <w:t>Random generated string:</w:t>
      </w:r>
    </w:p>
    <w:p>
      <w:r>
        <w:t>Random string of length 4096 is: bxdcnzndfrsozmfgdoxcejanzqjjjvdvmvosttunkjjwvuhkjcwncajazwcuiwecfwtmhpzdhhzqonpxywiwqkprxzovqnaydfeqglwdrsbzpxgoqascjjpugiyfjqacmvadrhlrmxcgfrurxmfnxtsddwaknlszqtingvgaqpstjwmnypvprglszmpiqlnatsjflbjfquiqxhmwzrynkgfwixqrdywmllwqiutptfkyiyqmyuhczruexgtmbknoiyaghefcsythbxpopmfdbdjsjusbjcrmcnzsrgeuddwklhsamluhzxunupgwcyrbmtcpcipbdrhwulmubwidiwramxxkcqwcbwnzlyrphzbpbpazfxnhtytpgboxdmjynmwnnhwrnwslmicchkvtoidnxspuzfebsbmchatlcheulxgukcdufkfapbjbsdmlcidnpbrzrhwjojnvvqrgesymqefwvwulyjiykjehcpshzwvzkukkqmuyxodawpysojjxwdgibcifxwaazjvljqqumvnfhchdenfamjfikuccxhuibnutosadgyvwslyidhsvbtknmrcjeikjbzbaakrbcfszswwdbyzuzzupoypsphjkznzlfubeehdvmkbhpqmnpizewinpbwcluhlkajpkkeempfxnxyktninhjtuydjvasidaumzdwdryivwsmnmdbctmdchldbxxjhgvfcbjjctxrfnmrrvtmkqaguhasbnorrwstpzmwozhznaxuzrvkvthwrwpdvpeujctpfpahoinszpkaiqbqgkxjvlgszhvdqnomgivzgfwjfkepzocphvxvlxjiyavqxdhjefrrtgilqfnvtwfxfaghmrgtsejaylvdazucqfzfvfjpsxoubtlzxkulvzipjureeyltyechiijabcxmkhhjvqngumtmncbvjklamzqvxivszuvsqlcvzscclwsrqsbigykbtfqatnbdewteukchxtthqglebiwburxhelpnuqlkxibxymbqqggmnpeobupzuwinkjgxzqqlxojoguxpgtgstutqrzmzcnrnpqiywztwguwevqjhbefhfietuvkqeyjcruhjjuwwrcvlsjhrusihxlztxkdnjdhzflkhzcaxmgdppwaxosvehmftemyiucslwtgtnoiwzyndwhvulnpunjkvoiupsehlxhntupmllgbnvgmygwmcdrzcyccqwvhjiuphwxyriujhrqdzkgeabpbcidoqppfnqgfnjfaigigqhesmiqrqougdzdoyszxhjdcapovfugdagnihtcfbkxqeexyhopnpycabqfuechvpvezfkanjkilwdcdwyxiakxstcnvsdyjptjylsjrogpsgmnibtgubcjiabdlkmoxysrdreeifaxvyvcneiszlwfgjyibqcjqxromznzirshzmnlbdhuclcanggielsztbnstybfpuuglrwqpsetgtbmtnkeajoxcddatnjrcqkhckncxaydpjwckglawvirqpithsyouzixomoquwxwwzbbxnevjkhpguyzcojhrxzdvtlqnjlkzxjagcdttntkbwoccfknkulstwxeyudgadjypbdefbhlnbxkypbkffyrnigcoiivijxtwkamdypsscrfgceehmfmxgfcgmaqebodoawzxihjmhljerxxwiyixqepfjyvbufhoyphzpdxjgdefdcrrpfqaevrqbivjxruueyekwzmfdlfleaxsyyualfebgxrkhjjlmbujcsxsoyshsbkqibottfrtpcptahjybbbxarkwujuhhdxnbubjwnjfeimqhbpvonyhrtlpyhqnqaroupukcbrhvnpcxckegqszlservtbqaswprmhplzzemfsnqkmlwifzewymaymebtcgtrkrydeswbasxugepteltnhdcrhwzmxihwgakkhwqjhhalchziyjwddqlnwjvcbcfttngnrvqfjngpuwpndnmqtlairhpulnqmgipwqivwivcgnfphfpepxdoagswdynqgrakdofpympmnkxghkdpsonqtdqzeaxbbjpfnwrvsndaufstgqzlsnnxgqkzcjdyracldkanawftnakmttpmivuhahxjstovnuesbvroihhsfeipevokqffubvyxqpztxknievvonnelkiqsbnnthlifeogqsxixviqfazmrmpaurtguinuesicrpyuoelazqybhbmgzhckdgsawfelbumengzthvthdzkqiyrdhmqbajzlbrwohsyzwycztxkcauzzlhjdnosxioubqjpgzfheitfkfwaleppqufgmhnxqjvfozpfgjtrihcoeqmeiqeiuckidwndsnyrjzjbtvzoyucyiusvuseenkeuweycsdavsjxuaaodpeqyupafxeshsxoywdugqhznnuvctkuvmxiffadermhjvsareifmawuxadfyuquhhgqyjebzmdkwebmotmyvvgrrkdzvtdiohqxrvwmmbwcswgglksragrnttpydnhdbrsoxyssbljuqycelxmewwvajvlqevlehjdunucjngqhwnalrifccfblmcgmevzguplgawucnvbojnvyqvevzyzotocqmnooezywuuqvixcviqbjzwljzotdqzljengppppeufstwswoglqztehakbnpfdolpaigbwshzngdjjiwrlqujspvspwlkmyknflkgogtllhckoplxkgbhsqmqdzddogesjexggbzjzapanvsmknvtcogkxcqyxsvqbmghwveateklsoexnkrcxpizaqowagbutztknxefkmilqmwkeqmzbaseqlihezzkndivvpjrrpbhkwondmedifsbhzflrkcurcwyeuvqxdtrflritccsqdsfumxsslrqkhinfxifamowxliskefifoiaqdzaksrxicaxgncurxispimudrjklsmzqdsscxpiaxelkltckbrvmrsyeocfuckbloeavqrtdpycqvvmdviebsroayxtkrxpotdttsoygtqkzefiycrxrkbrijwgssrpdpzsdgyjulocmrpvwkodwwqpfpwbyzqzjsjljkedmdcvdtcjtovmmdeelukvjjdhfpkmbmxpfliqnjvtoftveijguvbfzpyjnykklkpkzsxxmavtwgemvfoazzdljiamqvqlkhwslhrztlkxlqpyornwckmtaqshyqxivwupkwpqieembmjlkokvfflhdomjtpizjsofdfphezkdeaadjjysqcijskaawextedgzjmkyiesvmztxbbscoszfctaoajtuplunuxtlhfzmcwzliwyxnfrzjnorxpfpfslvcffnfacrkaayppobqjiqsymyswsgbojigbltvfuvqgdxrsboetgorhecsenhyalpbvitizjxtxgttnvgzawmzquggokcybkjuhrdtoiotggfvegolphxchczlxyaoirlxeoobcoolgrxrlefpebcxlabfimpoqbuumtfzdemkrcexcmevlkvigalzjmvspzmodstfkrdcxejdsjoqhotvwoqcvhfeefdxblzawiamoqsrhwviimekqdetacpmwnetxstxvefdnukfblcflsamqygscxzewvynhezzpguhoipucsalkdntnveoxvxplsforfbyxrbmumoyuemkagfpxezwljstqrxlpjteilukizcwgncspmnhbdqhyuknckogiopeopzxnzwgnaucpjfmrduekcmyadhsxdkcwpalhrruelhhntmmkztohqjektrcsyobiysijwbmtyndiskbspcrzqhdhvaxnxtbxhqsgrvawiomabodwoicdlaspmqxhcutcyjhczzauicbgcfbriepfyptxiiuhookgxjjgoindiefpjekazdyslybrsjkyppwiqmjimafiegmhlhamqystcixzqyrkjhhqphtzobfuaosikcqvnufwnidmyyxjnbwwnrewifysocguovrwlfnyrjzutqzzvbcgcotitbptzweylbnrxjabhgkfjdj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